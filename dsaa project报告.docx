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4FA8" w14:textId="77777777" w:rsidR="003A5D53" w:rsidRDefault="00000000">
      <w:pPr>
        <w:pStyle w:val="a3"/>
        <w:jc w:val="left"/>
      </w:pPr>
      <w:r>
        <w:t>project报告</w:t>
      </w:r>
    </w:p>
    <w:p w14:paraId="306597EE" w14:textId="38FEF541" w:rsidR="003A5D53" w:rsidRDefault="00000000">
      <w:r>
        <w:t>成员：冯钰茹12112243，王璐12113041，付翼铭</w:t>
      </w:r>
      <w:r w:rsidR="00562320">
        <w:t>12111604</w:t>
      </w:r>
    </w:p>
    <w:p w14:paraId="44824C45" w14:textId="77777777" w:rsidR="003A5D53" w:rsidRDefault="00000000">
      <w:pPr>
        <w:pStyle w:val="2"/>
        <w:numPr>
          <w:ilvl w:val="0"/>
          <w:numId w:val="1"/>
        </w:numPr>
      </w:pPr>
      <w:r>
        <w:t>整体结构</w:t>
      </w:r>
    </w:p>
    <w:p w14:paraId="55B4BF7E" w14:textId="77777777" w:rsidR="003A5D53" w:rsidRDefault="00000000">
      <w:pPr>
        <w:ind w:left="462"/>
      </w:pPr>
      <w:r>
        <w:t>共采用9个类进行数据的存贮与运行。该9个类分别为：</w:t>
      </w:r>
    </w:p>
    <w:p w14:paraId="1223291B" w14:textId="77777777" w:rsidR="003A5D53" w:rsidRDefault="00000000">
      <w:pPr>
        <w:pStyle w:val="4"/>
        <w:numPr>
          <w:ilvl w:val="0"/>
          <w:numId w:val="2"/>
        </w:numPr>
      </w:pPr>
      <w:r>
        <w:t>BlockType</w:t>
      </w:r>
    </w:p>
    <w:p w14:paraId="69ECAC99" w14:textId="77777777" w:rsidR="003A5D53" w:rsidRDefault="00000000">
      <w:pPr>
        <w:ind w:left="798"/>
      </w:pPr>
      <w:r>
        <w:t>枚举类，用于记录方块5个不同种类，分别为SQUARE(2*2)， HORIZONTAL(1*2), VERTICAL(2*1), SINGLE(1*1), BLANK(空格)。</w:t>
      </w:r>
    </w:p>
    <w:p w14:paraId="37A667D6" w14:textId="77777777" w:rsidR="003A5D53" w:rsidRDefault="00000000">
      <w:pPr>
        <w:pStyle w:val="4"/>
        <w:numPr>
          <w:ilvl w:val="0"/>
          <w:numId w:val="2"/>
        </w:numPr>
      </w:pPr>
      <w:r>
        <w:t xml:space="preserve">Blockfiled </w:t>
      </w:r>
    </w:p>
    <w:p w14:paraId="05EA590F" w14:textId="77777777" w:rsidR="003A5D53" w:rsidRDefault="00000000">
      <w:pPr>
        <w:ind w:left="798"/>
      </w:pPr>
      <w:r>
        <w:t>用于记录每种block的一些基本属性。</w:t>
      </w:r>
    </w:p>
    <w:p w14:paraId="0A673F89" w14:textId="77777777" w:rsidR="003A5D53" w:rsidRDefault="00000000">
      <w:pPr>
        <w:ind w:left="798"/>
      </w:pPr>
      <w:r>
        <w:t>成员变量：方块类型blockType(变量类型为BlockType)，方块对应的数字number（变量类型为int) (若方块类型为SINGLE，则该number是该方块上的数字；若方块类型为SQUARE，则该number是方块左上角的数字；若方块类型为HORIZIONTAL，则该number是方块左边的数字；若方块类型为VERTICAL，则该number是方块第一行上的数字；若方块类型为BLANK，则该number = 0），方块的宽度(width)（变量类型为int) ，方块的长度(height)（变量类型为int) 。</w:t>
      </w:r>
    </w:p>
    <w:p w14:paraId="35FD2F41" w14:textId="77777777" w:rsidR="003A5D53" w:rsidRDefault="00000000">
      <w:pPr>
        <w:ind w:left="798"/>
      </w:pPr>
      <w:r>
        <w:t xml:space="preserve">构造器：传入参数为方块类型和方块对应的数字。在其中根据不同的方块类型采用switch结构初始化变量。 </w:t>
      </w:r>
    </w:p>
    <w:p w14:paraId="4D0AAB33" w14:textId="77777777" w:rsidR="003A5D53" w:rsidRDefault="00000000">
      <w:pPr>
        <w:pStyle w:val="4"/>
        <w:numPr>
          <w:ilvl w:val="0"/>
          <w:numId w:val="2"/>
        </w:numPr>
      </w:pPr>
      <w:r>
        <w:t>Block</w:t>
      </w:r>
    </w:p>
    <w:p w14:paraId="2D56B485" w14:textId="77777777" w:rsidR="003A5D53" w:rsidRDefault="00000000">
      <w:pPr>
        <w:ind w:left="798"/>
      </w:pPr>
      <w:r>
        <w:t>用于记录方块的全部属性：基本属性、坐标、哈希值</w:t>
      </w:r>
    </w:p>
    <w:p w14:paraId="725828DB" w14:textId="77777777" w:rsidR="003A5D53" w:rsidRDefault="00000000">
      <w:pPr>
        <w:ind w:left="798"/>
      </w:pPr>
      <w:r>
        <w:t>成员变量：xPos(x坐标)，yPos(y坐标)，hashString, hasCode等</w:t>
      </w:r>
    </w:p>
    <w:p w14:paraId="3B2451E5" w14:textId="77777777" w:rsidR="003A5D53" w:rsidRDefault="00000000">
      <w:pPr>
        <w:ind w:left="798"/>
      </w:pPr>
      <w:r>
        <w:t>两个参数不同的构造器，一个用于传入Blockfield和x、y坐标，一个用于传入Block和x、y的坐标变化得到新的block。</w:t>
      </w:r>
    </w:p>
    <w:p w14:paraId="7B668D3D" w14:textId="77777777" w:rsidR="003A5D53" w:rsidRDefault="00000000">
      <w:pPr>
        <w:ind w:left="798"/>
      </w:pPr>
      <w:r>
        <w:t>哈希值的计算方式：将方块类型转化为字符串类型，采用StringBuilder方法将x、y、number以字符串形式加入，得到hashString</w:t>
      </w:r>
    </w:p>
    <w:p w14:paraId="28454F34" w14:textId="77777777" w:rsidR="003A5D53" w:rsidRDefault="00000000">
      <w:pPr>
        <w:pStyle w:val="4"/>
        <w:numPr>
          <w:ilvl w:val="0"/>
          <w:numId w:val="2"/>
        </w:numPr>
      </w:pPr>
      <w:r>
        <w:t>Board</w:t>
      </w:r>
    </w:p>
    <w:p w14:paraId="05FC430E" w14:textId="77777777" w:rsidR="003A5D53" w:rsidRDefault="00000000">
      <w:pPr>
        <w:ind w:left="798"/>
      </w:pPr>
      <w:r>
        <w:t>用于记录棋盘的全部属性：棋盘宽度、高度，一个int型的二维数组matrix存储棋盘元素，一个Block数组存贮棋盘上的方块，棋盘的hashString和hashCode等。</w:t>
      </w:r>
    </w:p>
    <w:p w14:paraId="39A5164D" w14:textId="77777777" w:rsidR="003A5D53" w:rsidRDefault="00000000">
      <w:pPr>
        <w:ind w:left="798"/>
      </w:pPr>
      <w:r>
        <w:t>一个布尔型参数isNewBoard判断新得到的棋盘是否为新的棋盘（前面步骤没有出现过的），棋盘每一步的变化步骤用一个字符串everyStep记录，一个一维int数组存储</w:t>
      </w:r>
      <w:r>
        <w:lastRenderedPageBreak/>
        <w:t>棋盘上的方块数字，一个一维string数组存储棋盘上的方块类型等。</w:t>
      </w:r>
    </w:p>
    <w:p w14:paraId="0D5553E1" w14:textId="77777777" w:rsidR="003A5D53" w:rsidRDefault="00000000">
      <w:pPr>
        <w:ind w:left="798"/>
      </w:pPr>
      <w:r>
        <w:t>两个不同参数的构造器：一个用于传入二维int数组matrix得到新的棋盘，一个用于传入blocks数组和棋盘的长宽构造新的棋盘。</w:t>
      </w:r>
    </w:p>
    <w:p w14:paraId="1D7F924B" w14:textId="77777777" w:rsidR="003A5D53" w:rsidRDefault="00000000">
      <w:pPr>
        <w:ind w:left="798"/>
      </w:pPr>
      <w:r>
        <w:t>getType方法：根据传入的x、y值返回当前棋盘该位置上的方块类型。</w:t>
      </w:r>
    </w:p>
    <w:p w14:paraId="421BF986" w14:textId="77777777" w:rsidR="003A5D53" w:rsidRDefault="00000000">
      <w:pPr>
        <w:ind w:left="798"/>
      </w:pPr>
      <w:r>
        <w:t>isblockInBoundary方法：根据传入的方块和x、y坐标判断该方块是否合理地存在在棋盘上。</w:t>
      </w:r>
    </w:p>
    <w:p w14:paraId="46405EF3" w14:textId="77777777" w:rsidR="003A5D53" w:rsidRDefault="00000000">
      <w:pPr>
        <w:ind w:left="798"/>
      </w:pPr>
      <w:r>
        <w:t>isValidMove方法：根据传入的方块Block和移动类型判断是否为合法移动。</w:t>
      </w:r>
    </w:p>
    <w:p w14:paraId="2E875EE1" w14:textId="77777777" w:rsidR="003A5D53" w:rsidRDefault="00000000">
      <w:pPr>
        <w:ind w:left="798"/>
      </w:pPr>
      <w:r>
        <w:t>hashString方法：存棋盘的哈希值，将棋盘上所有block的hashString采用StringBuilder方法加在一起得到棋盘的hashString。</w:t>
      </w:r>
    </w:p>
    <w:p w14:paraId="1A4FA5F9" w14:textId="77777777" w:rsidR="003A5D53" w:rsidRDefault="00000000">
      <w:pPr>
        <w:pStyle w:val="4"/>
        <w:numPr>
          <w:ilvl w:val="0"/>
          <w:numId w:val="2"/>
        </w:numPr>
      </w:pPr>
      <w:r>
        <w:t>Game</w:t>
      </w:r>
    </w:p>
    <w:p w14:paraId="7C9EF8D3" w14:textId="77777777" w:rsidR="003A5D53" w:rsidRDefault="00000000">
      <w:pPr>
        <w:ind w:left="798"/>
      </w:pPr>
      <w:r>
        <w:t>用于创造游戏的调用对象。</w:t>
      </w:r>
    </w:p>
    <w:p w14:paraId="79BCBFC5" w14:textId="77777777" w:rsidR="003A5D53" w:rsidRDefault="00000000">
      <w:pPr>
        <w:ind w:left="798"/>
      </w:pPr>
      <w:r>
        <w:t>成员变量：initialBoard，一个二维的动态int数组记录所有的路径</w:t>
      </w:r>
    </w:p>
    <w:p w14:paraId="5915D1FD" w14:textId="77777777" w:rsidR="003A5D53" w:rsidRDefault="00000000">
      <w:pPr>
        <w:ind w:left="798"/>
      </w:pPr>
      <w:r>
        <w:t>一个传入初始棋盘状态的构造器，一个main方法中写入Frame对象运行游戏。</w:t>
      </w:r>
    </w:p>
    <w:p w14:paraId="3525C6A1" w14:textId="77777777" w:rsidR="003A5D53" w:rsidRDefault="00000000">
      <w:pPr>
        <w:pStyle w:val="4"/>
        <w:numPr>
          <w:ilvl w:val="0"/>
          <w:numId w:val="2"/>
        </w:numPr>
      </w:pPr>
      <w:r>
        <w:t>GameSolver</w:t>
      </w:r>
    </w:p>
    <w:p w14:paraId="0541E1AA" w14:textId="77777777" w:rsidR="003A5D53" w:rsidRDefault="00000000">
      <w:pPr>
        <w:ind w:left="798"/>
      </w:pPr>
      <w:r>
        <w:t>展现游戏的核心解决算法。</w:t>
      </w:r>
    </w:p>
    <w:p w14:paraId="4B7ADBB2" w14:textId="77777777" w:rsidR="003A5D53" w:rsidRDefault="00000000">
      <w:pPr>
        <w:ind w:left="798"/>
      </w:pPr>
      <w:r>
        <w:t>成员变量：Game类的game对象，一个String和Board类型的HashMap，一个静态的int型变量sp记录最短路径的长度。</w:t>
      </w:r>
    </w:p>
    <w:p w14:paraId="434B2A8F" w14:textId="77777777" w:rsidR="003A5D53" w:rsidRDefault="00000000">
      <w:pPr>
        <w:ind w:left="798"/>
      </w:pPr>
      <w:r>
        <w:t>构造器：传入game用于初始化，在其中调用bfs方法进行可用棋盘的搜索。</w:t>
      </w:r>
    </w:p>
    <w:p w14:paraId="35AC8332" w14:textId="77777777" w:rsidR="003A5D53" w:rsidRDefault="00000000">
      <w:pPr>
        <w:ind w:left="798"/>
      </w:pPr>
      <w:r>
        <w:t>内部类node：Board类型的currentBoard、父节点指针（node parent)，一个int型的变量step存放从起点开始到当前棋盘的步数。</w:t>
      </w:r>
    </w:p>
    <w:p w14:paraId="3631E770" w14:textId="77777777" w:rsidR="003A5D53" w:rsidRDefault="00000000">
      <w:pPr>
        <w:ind w:left="798"/>
      </w:pPr>
      <w:r>
        <w:t>solve方法：采用广搜解决问题。</w:t>
      </w:r>
    </w:p>
    <w:p w14:paraId="33887819" w14:textId="77777777" w:rsidR="003A5D53" w:rsidRDefault="00000000">
      <w:pPr>
        <w:ind w:left="798"/>
      </w:pPr>
      <w:r>
        <w:t>getNextMatrix方法：根据传入的棋盘，需要移动的方块，移动类型得到新的matrix</w:t>
      </w:r>
    </w:p>
    <w:p w14:paraId="15742AB4" w14:textId="77777777" w:rsidR="003A5D53" w:rsidRDefault="00000000">
      <w:pPr>
        <w:ind w:left="798"/>
      </w:pPr>
      <w:r>
        <w:t>Next方法：传入当前棋盘，需要变化的block，以及棋盘的一些相关参数。得到当前块所有可行的下一步棋盘。</w:t>
      </w:r>
    </w:p>
    <w:p w14:paraId="24970A24" w14:textId="77777777" w:rsidR="003A5D53" w:rsidRDefault="00000000">
      <w:pPr>
        <w:ind w:left="798"/>
      </w:pPr>
      <w:r>
        <w:t>endBoard方法：根据初始棋盘，将初始棋盘的matrix对应的方块上的数字放入一个动态数组中，调用排序得到升序的matrix，将其传入棋盘类的构造器用于生成最终的理想棋盘。</w:t>
      </w:r>
    </w:p>
    <w:p w14:paraId="516CDD3F" w14:textId="77777777" w:rsidR="003A5D53" w:rsidRDefault="00000000">
      <w:pPr>
        <w:numPr>
          <w:ilvl w:val="0"/>
          <w:numId w:val="3"/>
        </w:numPr>
      </w:pPr>
      <w:r>
        <w:t>bfs方法：</w:t>
      </w:r>
    </w:p>
    <w:p w14:paraId="58708F61" w14:textId="77777777" w:rsidR="003A5D53" w:rsidRDefault="00000000">
      <w:pPr>
        <w:ind w:left="798"/>
      </w:pPr>
      <w:r>
        <w:t>根据当前传入的棋盘currentBoard寻找可行解。</w:t>
      </w:r>
    </w:p>
    <w:p w14:paraId="71395FBE" w14:textId="77777777" w:rsidR="003A5D53" w:rsidRDefault="00000000">
      <w:pPr>
        <w:ind w:left="798"/>
      </w:pPr>
      <w:r>
        <w:t>其中队列q用于在合适的时候放入和取出结点。动态数组distance用于记录最短路径中的matrix，栈path用于记录最短路径上的结点</w:t>
      </w:r>
    </w:p>
    <w:p w14:paraId="411ADE41" w14:textId="77777777" w:rsidR="003A5D53" w:rsidRDefault="00000000">
      <w:pPr>
        <w:ind w:left="798"/>
      </w:pPr>
      <w:r>
        <w:t>采用一般的广度优先算法思路。</w:t>
      </w:r>
    </w:p>
    <w:p w14:paraId="3ECD428C" w14:textId="77777777" w:rsidR="003A5D53" w:rsidRDefault="00000000">
      <w:pPr>
        <w:ind w:left="798"/>
      </w:pPr>
      <w:r>
        <w:t>每一次在循环中取出当前结点存储的棋盘状态与endBoard得到的棋盘最终状态比较。</w:t>
      </w:r>
    </w:p>
    <w:p w14:paraId="637ED404" w14:textId="77777777" w:rsidR="003A5D53" w:rsidRDefault="00000000">
      <w:pPr>
        <w:ind w:left="798"/>
      </w:pPr>
      <w:r>
        <w:t>若当前棋盘无解，则sp = -1，输出No表示无解</w:t>
      </w:r>
    </w:p>
    <w:p w14:paraId="13989185" w14:textId="77777777" w:rsidR="003A5D53" w:rsidRDefault="00000000">
      <w:pPr>
        <w:ind w:left="798"/>
      </w:pPr>
      <w:r>
        <w:t>若当前棋盘有解，输出Yes表示有解，用一个循环将path栈中存储的步骤取出，得到从起点开始到终点的最短路径上的每个结点，将每个节点中的棋盘状态放入distace动态数组用于后期输出操作。</w:t>
      </w:r>
    </w:p>
    <w:p w14:paraId="5F135CA7" w14:textId="77777777" w:rsidR="003A5D53" w:rsidRDefault="00000000">
      <w:pPr>
        <w:pStyle w:val="4"/>
        <w:numPr>
          <w:ilvl w:val="0"/>
          <w:numId w:val="2"/>
        </w:numPr>
      </w:pPr>
      <w:r>
        <w:t>Frame</w:t>
      </w:r>
    </w:p>
    <w:p w14:paraId="04D65B7F" w14:textId="77777777" w:rsidR="003A5D53" w:rsidRDefault="00000000">
      <w:pPr>
        <w:ind w:left="798"/>
      </w:pPr>
      <w:r>
        <w:t>构造一个可视化界面，放入两个按钮，一个点击后可获取下一步行棋，一个用于传入棋盘的初始txt文件。在这个类中初始化传入的棋盘，将其显示在界面上。</w:t>
      </w:r>
    </w:p>
    <w:p w14:paraId="2E80CF09" w14:textId="77777777" w:rsidR="003A5D53" w:rsidRDefault="00000000">
      <w:pPr>
        <w:pStyle w:val="4"/>
        <w:numPr>
          <w:ilvl w:val="0"/>
          <w:numId w:val="2"/>
        </w:numPr>
      </w:pPr>
      <w:r>
        <w:t>DrawPanel</w:t>
      </w:r>
    </w:p>
    <w:p w14:paraId="1E935314" w14:textId="77777777" w:rsidR="003A5D53" w:rsidRDefault="00000000">
      <w:pPr>
        <w:ind w:left="798"/>
      </w:pPr>
      <w:r>
        <w:t>一个继承了JPanel的类，用一个contains方法判断该方块是否为单个方块。若不是单个方块，则根据方块的类型在paint方法中将“绑”在一起的用红线绕一周显示出来。</w:t>
      </w:r>
    </w:p>
    <w:p w14:paraId="14E6F2B2" w14:textId="77777777" w:rsidR="003A5D53" w:rsidRDefault="00000000">
      <w:pPr>
        <w:pStyle w:val="2"/>
        <w:numPr>
          <w:ilvl w:val="0"/>
          <w:numId w:val="1"/>
        </w:numPr>
      </w:pPr>
      <w:r>
        <w:t>算法优化</w:t>
      </w:r>
    </w:p>
    <w:p w14:paraId="7AF954A0" w14:textId="77777777" w:rsidR="003A5D53" w:rsidRDefault="00000000">
      <w:pPr>
        <w:numPr>
          <w:ilvl w:val="0"/>
          <w:numId w:val="4"/>
        </w:numPr>
      </w:pPr>
      <w:r>
        <w:t>利用hashMap，用hashString存储已经存在过的棋盘，从而减少搜索。同时，hashString的构造方式有效避免了冲突。</w:t>
      </w:r>
    </w:p>
    <w:p w14:paraId="4A3086A5" w14:textId="77777777" w:rsidR="003A5D53" w:rsidRDefault="00000000">
      <w:pPr>
        <w:numPr>
          <w:ilvl w:val="0"/>
          <w:numId w:val="4"/>
        </w:numPr>
      </w:pPr>
      <w:r>
        <w:t>广搜过程中加入一些限制。利用差值加入限制函数，固定前两行，前三行等方法，限制搜索的节点，提高搜索效率。</w:t>
      </w:r>
    </w:p>
    <w:p w14:paraId="42AA3FFB" w14:textId="77777777" w:rsidR="003A5D53" w:rsidRDefault="00000000">
      <w:pPr>
        <w:pStyle w:val="2"/>
        <w:numPr>
          <w:ilvl w:val="0"/>
          <w:numId w:val="1"/>
        </w:numPr>
      </w:pPr>
      <w:r>
        <w:t>数据测试</w:t>
      </w:r>
    </w:p>
    <w:p w14:paraId="18656A6F" w14:textId="77777777" w:rsidR="003A5D53" w:rsidRDefault="00000000">
      <w:pPr>
        <w:numPr>
          <w:ilvl w:val="0"/>
          <w:numId w:val="5"/>
        </w:numPr>
      </w:pPr>
      <w:r>
        <w:rPr>
          <w:noProof/>
        </w:rPr>
        <w:drawing>
          <wp:inline distT="0" distB="0" distL="0" distR="0" wp14:anchorId="0E5170A6" wp14:editId="655B432E">
            <wp:extent cx="2190750" cy="242887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D225C" wp14:editId="538C1DC7">
            <wp:extent cx="1409700" cy="2421255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2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ED88" w14:textId="77777777" w:rsidR="003A5D53" w:rsidRDefault="00000000">
      <w:pPr>
        <w:numPr>
          <w:ilvl w:val="0"/>
          <w:numId w:val="5"/>
        </w:numPr>
      </w:pPr>
      <w:r>
        <w:rPr>
          <w:noProof/>
        </w:rPr>
        <w:drawing>
          <wp:inline distT="0" distB="0" distL="0" distR="0" wp14:anchorId="415F4CF6" wp14:editId="001841E7">
            <wp:extent cx="1419225" cy="1752600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escrip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4E7CD" wp14:editId="7A5D75BE">
            <wp:extent cx="682625" cy="1741805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descript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834" cy="174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3FA3" w14:textId="77777777" w:rsidR="003A5D53" w:rsidRDefault="00000000">
      <w:pPr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E7AF26E" wp14:editId="7DB36243">
            <wp:extent cx="1781175" cy="1657350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descrip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DB1BA" wp14:editId="1F28237C">
            <wp:extent cx="542925" cy="1645285"/>
            <wp:effectExtent l="0" t="0" r="0" b="0"/>
            <wp:docPr id="1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descript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6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4A1F" w14:textId="77777777" w:rsidR="003A5D53" w:rsidRDefault="00000000">
      <w:pPr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1E609A3" wp14:editId="510C97E4">
            <wp:extent cx="1878965" cy="1704975"/>
            <wp:effectExtent l="0" t="0" r="0" b="0"/>
            <wp:docPr id="20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descript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261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BF252" wp14:editId="0FFC3498">
            <wp:extent cx="1371600" cy="3136900"/>
            <wp:effectExtent l="0" t="0" r="0" b="0"/>
            <wp:docPr id="23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descript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A67FC" wp14:editId="47F4144D">
            <wp:extent cx="821055" cy="3076575"/>
            <wp:effectExtent l="0" t="0" r="0" b="0"/>
            <wp:docPr id="26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escript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642" cy="307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757B" w14:textId="77777777" w:rsidR="003A5D53" w:rsidRDefault="00000000">
      <w:pPr>
        <w:numPr>
          <w:ilvl w:val="0"/>
          <w:numId w:val="5"/>
        </w:numPr>
      </w:pPr>
      <w:r>
        <w:rPr>
          <w:noProof/>
        </w:rPr>
        <w:drawing>
          <wp:inline distT="0" distB="0" distL="114300" distR="114300" wp14:anchorId="79BB9B12" wp14:editId="2D38FE39">
            <wp:extent cx="1162050" cy="169545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E7D8DC5" wp14:editId="31B4C032">
            <wp:extent cx="812800" cy="1687195"/>
            <wp:effectExtent l="0" t="0" r="1016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D0F2" w14:textId="77777777" w:rsidR="003A5D53" w:rsidRDefault="003A5D53">
      <w:pPr>
        <w:ind w:left="798"/>
      </w:pPr>
    </w:p>
    <w:p w14:paraId="2D027E8D" w14:textId="77777777" w:rsidR="003A5D53" w:rsidRDefault="00000000">
      <w:pPr>
        <w:pStyle w:val="2"/>
        <w:numPr>
          <w:ilvl w:val="0"/>
          <w:numId w:val="1"/>
        </w:numPr>
      </w:pPr>
      <w:r>
        <w:t>测试方法</w:t>
      </w:r>
    </w:p>
    <w:p w14:paraId="53BDA842" w14:textId="77777777" w:rsidR="003A5D53" w:rsidRDefault="00000000">
      <w:pPr>
        <w:ind w:left="462"/>
      </w:pPr>
      <w:r>
        <w:t>Game类中开始运行，弹出窗口，点击load，输入文件路径（例：</w:t>
      </w:r>
      <w:r>
        <w:rPr>
          <w:color w:val="000000"/>
        </w:rPr>
        <w:t>.\input\sample</w:t>
      </w:r>
      <w:r>
        <w:t>），点击确定后开始运行，命令行中输成no或者输出yes，步数及每一步走法，点击go按钮。则可以在界面上进行移动。移动结束后，弹出窗口。</w:t>
      </w:r>
    </w:p>
    <w:p w14:paraId="2DECDF4B" w14:textId="77777777" w:rsidR="003A5D53" w:rsidRDefault="00000000">
      <w:pPr>
        <w:ind w:left="462"/>
      </w:pPr>
      <w:r>
        <w:t>基本界面如下：</w:t>
      </w:r>
    </w:p>
    <w:p w14:paraId="733F08A0" w14:textId="77777777" w:rsidR="003A5D53" w:rsidRDefault="00000000">
      <w:pPr>
        <w:ind w:left="798"/>
      </w:pPr>
      <w:r>
        <w:rPr>
          <w:noProof/>
        </w:rPr>
        <w:drawing>
          <wp:inline distT="0" distB="0" distL="0" distR="0" wp14:anchorId="7E3DFAED" wp14:editId="2AD06237">
            <wp:extent cx="4336415" cy="2630805"/>
            <wp:effectExtent l="0" t="0" r="0" b="0"/>
            <wp:docPr id="29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descript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6880" cy="26309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14:paraId="543ACDCC" w14:textId="77777777" w:rsidR="003A5D53" w:rsidRDefault="00000000">
      <w:pPr>
        <w:pStyle w:val="2"/>
        <w:numPr>
          <w:ilvl w:val="0"/>
          <w:numId w:val="1"/>
        </w:numPr>
      </w:pPr>
      <w:r>
        <w:t>算法比较</w:t>
      </w:r>
    </w:p>
    <w:p w14:paraId="68A13214" w14:textId="77777777" w:rsidR="00562320" w:rsidRDefault="00000000">
      <w:pPr>
        <w:numPr>
          <w:ilvl w:val="0"/>
          <w:numId w:val="6"/>
        </w:numPr>
      </w:pPr>
      <w:r>
        <w:t>写了深搜算法与广搜算法进行比较，深搜算法在解决3*3问题是步数已达到500步左右。同时，在写深搜算法是发现，由于棋盘状态指数级增长，若使用递归方法实现深搜，会造成栈溢出，最后采用了非递归方式实现深搜。</w:t>
      </w:r>
    </w:p>
    <w:p w14:paraId="6EF5E5B2" w14:textId="46BA8E2B" w:rsidR="003A5D53" w:rsidRDefault="00562320">
      <w:pPr>
        <w:numPr>
          <w:ilvl w:val="0"/>
          <w:numId w:val="6"/>
        </w:numPr>
      </w:pPr>
      <w:r>
        <w:rPr>
          <w:rFonts w:hint="eastAsia"/>
        </w:rPr>
        <w:t>深搜和广搜结合，当广搜遍历到一定程度时采用深搜避免内存爆炸。（不同于在广搜中采用限制结点的方式筛选）</w:t>
      </w:r>
    </w:p>
    <w:p w14:paraId="6A79CEA7" w14:textId="77777777" w:rsidR="003A5D53" w:rsidRDefault="003A5D53">
      <w:pPr>
        <w:ind w:left="798"/>
      </w:pPr>
    </w:p>
    <w:p w14:paraId="5DF9D992" w14:textId="77777777" w:rsidR="003A5D53" w:rsidRDefault="003A5D53">
      <w:pPr>
        <w:ind w:left="798"/>
      </w:pPr>
    </w:p>
    <w:p w14:paraId="551CAE5F" w14:textId="77777777" w:rsidR="003A5D53" w:rsidRDefault="003A5D53">
      <w:pPr>
        <w:ind w:left="798"/>
      </w:pPr>
    </w:p>
    <w:p w14:paraId="485A67C6" w14:textId="77777777" w:rsidR="003A5D53" w:rsidRDefault="003A5D53"/>
    <w:p w14:paraId="4F4BFB09" w14:textId="77777777" w:rsidR="003A5D53" w:rsidRDefault="003A5D53"/>
    <w:p w14:paraId="30EA5586" w14:textId="77777777" w:rsidR="003A5D53" w:rsidRDefault="003A5D53"/>
    <w:p w14:paraId="28DFB392" w14:textId="77777777" w:rsidR="003A5D53" w:rsidRDefault="003A5D53"/>
    <w:p w14:paraId="28F8C33B" w14:textId="77777777" w:rsidR="003A5D53" w:rsidRDefault="003A5D53"/>
    <w:p w14:paraId="6A666414" w14:textId="77777777" w:rsidR="003A5D53" w:rsidRDefault="003A5D53"/>
    <w:p w14:paraId="751A5590" w14:textId="77777777" w:rsidR="003A5D53" w:rsidRDefault="003A5D53"/>
    <w:sectPr w:rsidR="003A5D53">
      <w:pgSz w:w="11905" w:h="16838"/>
      <w:pgMar w:top="1361" w:right="1417" w:bottom="136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1DF49" w14:textId="77777777" w:rsidR="00A43CFE" w:rsidRDefault="00A43CFE">
      <w:pPr>
        <w:spacing w:line="240" w:lineRule="auto"/>
      </w:pPr>
      <w:r>
        <w:separator/>
      </w:r>
    </w:p>
  </w:endnote>
  <w:endnote w:type="continuationSeparator" w:id="0">
    <w:p w14:paraId="16C395A6" w14:textId="77777777" w:rsidR="00A43CFE" w:rsidRDefault="00A43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E342F" w14:textId="77777777" w:rsidR="00A43CFE" w:rsidRDefault="00A43CFE">
      <w:pPr>
        <w:spacing w:before="0" w:after="0"/>
      </w:pPr>
      <w:r>
        <w:separator/>
      </w:r>
    </w:p>
  </w:footnote>
  <w:footnote w:type="continuationSeparator" w:id="0">
    <w:p w14:paraId="3FBAC4AD" w14:textId="77777777" w:rsidR="00A43CFE" w:rsidRDefault="00A43CF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98" w:hanging="336"/>
      </w:pPr>
    </w:lvl>
    <w:lvl w:ilvl="1">
      <w:start w:val="1"/>
      <w:numFmt w:val="lowerLetter"/>
      <w:lvlText w:val="%2."/>
      <w:lvlJc w:val="left"/>
      <w:pPr>
        <w:ind w:left="1238" w:hanging="336"/>
      </w:pPr>
    </w:lvl>
    <w:lvl w:ilvl="2">
      <w:start w:val="1"/>
      <w:numFmt w:val="lowerRoman"/>
      <w:lvlText w:val="%3."/>
      <w:lvlJc w:val="left"/>
      <w:pPr>
        <w:ind w:left="1678" w:hanging="336"/>
      </w:pPr>
    </w:lvl>
    <w:lvl w:ilvl="3">
      <w:start w:val="1"/>
      <w:numFmt w:val="decimal"/>
      <w:lvlText w:val="%4."/>
      <w:lvlJc w:val="left"/>
      <w:pPr>
        <w:ind w:left="2118" w:hanging="336"/>
      </w:pPr>
    </w:lvl>
    <w:lvl w:ilvl="4">
      <w:start w:val="1"/>
      <w:numFmt w:val="lowerLetter"/>
      <w:lvlText w:val="%5."/>
      <w:lvlJc w:val="left"/>
      <w:pPr>
        <w:ind w:left="2558" w:hanging="336"/>
      </w:pPr>
    </w:lvl>
    <w:lvl w:ilvl="5">
      <w:start w:val="1"/>
      <w:numFmt w:val="lowerRoman"/>
      <w:lvlText w:val="%6."/>
      <w:lvlJc w:val="left"/>
      <w:pPr>
        <w:ind w:left="2998" w:hanging="336"/>
      </w:pPr>
    </w:lvl>
    <w:lvl w:ilvl="6">
      <w:start w:val="1"/>
      <w:numFmt w:val="decimal"/>
      <w:lvlText w:val="%7."/>
      <w:lvlJc w:val="left"/>
      <w:pPr>
        <w:ind w:left="3438" w:hanging="336"/>
      </w:pPr>
    </w:lvl>
    <w:lvl w:ilvl="7">
      <w:start w:val="1"/>
      <w:numFmt w:val="lowerLetter"/>
      <w:lvlText w:val="%8."/>
      <w:lvlJc w:val="left"/>
      <w:pPr>
        <w:ind w:left="3878" w:hanging="336"/>
      </w:pPr>
    </w:lvl>
    <w:lvl w:ilvl="8">
      <w:numFmt w:val="decimal"/>
      <w:lvlText w:val=""/>
      <w:lvlJc w:val="left"/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98" w:hanging="336"/>
      </w:pPr>
    </w:lvl>
    <w:lvl w:ilvl="1">
      <w:start w:val="1"/>
      <w:numFmt w:val="lowerLetter"/>
      <w:lvlText w:val="%2."/>
      <w:lvlJc w:val="left"/>
      <w:pPr>
        <w:ind w:left="1238" w:hanging="336"/>
      </w:pPr>
    </w:lvl>
    <w:lvl w:ilvl="2">
      <w:start w:val="1"/>
      <w:numFmt w:val="lowerRoman"/>
      <w:lvlText w:val="%3."/>
      <w:lvlJc w:val="left"/>
      <w:pPr>
        <w:ind w:left="1678" w:hanging="336"/>
      </w:pPr>
    </w:lvl>
    <w:lvl w:ilvl="3">
      <w:start w:val="1"/>
      <w:numFmt w:val="decimal"/>
      <w:lvlText w:val="%4."/>
      <w:lvlJc w:val="left"/>
      <w:pPr>
        <w:ind w:left="2118" w:hanging="336"/>
      </w:pPr>
    </w:lvl>
    <w:lvl w:ilvl="4">
      <w:start w:val="1"/>
      <w:numFmt w:val="lowerLetter"/>
      <w:lvlText w:val="%5."/>
      <w:lvlJc w:val="left"/>
      <w:pPr>
        <w:ind w:left="2558" w:hanging="336"/>
      </w:pPr>
    </w:lvl>
    <w:lvl w:ilvl="5">
      <w:start w:val="1"/>
      <w:numFmt w:val="lowerRoman"/>
      <w:lvlText w:val="%6."/>
      <w:lvlJc w:val="left"/>
      <w:pPr>
        <w:ind w:left="2998" w:hanging="336"/>
      </w:pPr>
    </w:lvl>
    <w:lvl w:ilvl="6">
      <w:start w:val="1"/>
      <w:numFmt w:val="decimal"/>
      <w:lvlText w:val="%7."/>
      <w:lvlJc w:val="left"/>
      <w:pPr>
        <w:ind w:left="3438" w:hanging="336"/>
      </w:pPr>
    </w:lvl>
    <w:lvl w:ilvl="7">
      <w:start w:val="1"/>
      <w:numFmt w:val="lowerLetter"/>
      <w:lvlText w:val="%8."/>
      <w:lvlJc w:val="left"/>
      <w:pPr>
        <w:ind w:left="3878" w:hanging="336"/>
      </w:pPr>
    </w:lvl>
    <w:lvl w:ilvl="8">
      <w:numFmt w:val="decimal"/>
      <w:lvlText w:val=""/>
      <w:lvlJc w:val="left"/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98" w:hanging="336"/>
      </w:pPr>
    </w:lvl>
    <w:lvl w:ilvl="1">
      <w:start w:val="1"/>
      <w:numFmt w:val="lowerLetter"/>
      <w:lvlText w:val="%2."/>
      <w:lvlJc w:val="left"/>
      <w:pPr>
        <w:ind w:left="1238" w:hanging="336"/>
      </w:pPr>
    </w:lvl>
    <w:lvl w:ilvl="2">
      <w:start w:val="1"/>
      <w:numFmt w:val="lowerRoman"/>
      <w:lvlText w:val="%3."/>
      <w:lvlJc w:val="left"/>
      <w:pPr>
        <w:ind w:left="1678" w:hanging="336"/>
      </w:pPr>
    </w:lvl>
    <w:lvl w:ilvl="3">
      <w:start w:val="1"/>
      <w:numFmt w:val="decimal"/>
      <w:lvlText w:val="%4."/>
      <w:lvlJc w:val="left"/>
      <w:pPr>
        <w:ind w:left="2118" w:hanging="336"/>
      </w:pPr>
    </w:lvl>
    <w:lvl w:ilvl="4">
      <w:start w:val="1"/>
      <w:numFmt w:val="lowerLetter"/>
      <w:lvlText w:val="%5."/>
      <w:lvlJc w:val="left"/>
      <w:pPr>
        <w:ind w:left="2558" w:hanging="336"/>
      </w:pPr>
    </w:lvl>
    <w:lvl w:ilvl="5">
      <w:start w:val="1"/>
      <w:numFmt w:val="lowerRoman"/>
      <w:lvlText w:val="%6."/>
      <w:lvlJc w:val="left"/>
      <w:pPr>
        <w:ind w:left="2998" w:hanging="336"/>
      </w:pPr>
    </w:lvl>
    <w:lvl w:ilvl="6">
      <w:start w:val="1"/>
      <w:numFmt w:val="decimal"/>
      <w:lvlText w:val="%7."/>
      <w:lvlJc w:val="left"/>
      <w:pPr>
        <w:ind w:left="3438" w:hanging="336"/>
      </w:pPr>
    </w:lvl>
    <w:lvl w:ilvl="7">
      <w:start w:val="1"/>
      <w:numFmt w:val="lowerLetter"/>
      <w:lvlText w:val="%8."/>
      <w:lvlJc w:val="left"/>
      <w:pPr>
        <w:ind w:left="3878" w:hanging="336"/>
      </w:pPr>
    </w:lvl>
    <w:lvl w:ilvl="8">
      <w:numFmt w:val="decimal"/>
      <w:lvlText w:val=""/>
      <w:lvlJc w:val="left"/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chineseCountingThousand"/>
      <w:lvlText w:val="%1、"/>
      <w:lvlJc w:val="left"/>
      <w:pPr>
        <w:ind w:left="462" w:hanging="462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numFmt w:val="decimal"/>
      <w:lvlText w:val=""/>
      <w:lvlJc w:val="left"/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98" w:hanging="336"/>
      </w:pPr>
    </w:lvl>
    <w:lvl w:ilvl="1">
      <w:start w:val="1"/>
      <w:numFmt w:val="lowerLetter"/>
      <w:lvlText w:val="%2."/>
      <w:lvlJc w:val="left"/>
      <w:pPr>
        <w:ind w:left="1238" w:hanging="336"/>
      </w:pPr>
    </w:lvl>
    <w:lvl w:ilvl="2">
      <w:start w:val="1"/>
      <w:numFmt w:val="lowerRoman"/>
      <w:lvlText w:val="%3."/>
      <w:lvlJc w:val="left"/>
      <w:pPr>
        <w:ind w:left="1678" w:hanging="336"/>
      </w:pPr>
    </w:lvl>
    <w:lvl w:ilvl="3">
      <w:start w:val="1"/>
      <w:numFmt w:val="decimal"/>
      <w:lvlText w:val="%4."/>
      <w:lvlJc w:val="left"/>
      <w:pPr>
        <w:ind w:left="2118" w:hanging="336"/>
      </w:pPr>
    </w:lvl>
    <w:lvl w:ilvl="4">
      <w:start w:val="1"/>
      <w:numFmt w:val="lowerLetter"/>
      <w:lvlText w:val="%5."/>
      <w:lvlJc w:val="left"/>
      <w:pPr>
        <w:ind w:left="2558" w:hanging="336"/>
      </w:pPr>
    </w:lvl>
    <w:lvl w:ilvl="5">
      <w:start w:val="1"/>
      <w:numFmt w:val="lowerRoman"/>
      <w:lvlText w:val="%6."/>
      <w:lvlJc w:val="left"/>
      <w:pPr>
        <w:ind w:left="2998" w:hanging="336"/>
      </w:pPr>
    </w:lvl>
    <w:lvl w:ilvl="6">
      <w:start w:val="1"/>
      <w:numFmt w:val="decimal"/>
      <w:lvlText w:val="%7."/>
      <w:lvlJc w:val="left"/>
      <w:pPr>
        <w:ind w:left="3438" w:hanging="336"/>
      </w:pPr>
    </w:lvl>
    <w:lvl w:ilvl="7">
      <w:start w:val="1"/>
      <w:numFmt w:val="lowerLetter"/>
      <w:lvlText w:val="%8."/>
      <w:lvlJc w:val="left"/>
      <w:pPr>
        <w:ind w:left="3878" w:hanging="336"/>
      </w:pPr>
    </w:lvl>
    <w:lvl w:ilvl="8">
      <w:numFmt w:val="decimal"/>
      <w:lvlText w:val=""/>
      <w:lvlJc w:val="left"/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bullet"/>
      <w:lvlText w:val=""/>
      <w:lvlJc w:val="left"/>
      <w:pPr>
        <w:ind w:left="1134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1574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2014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54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894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3334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74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4214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num w:numId="1" w16cid:durableId="227618674">
    <w:abstractNumId w:val="3"/>
  </w:num>
  <w:num w:numId="2" w16cid:durableId="708607064">
    <w:abstractNumId w:val="2"/>
  </w:num>
  <w:num w:numId="3" w16cid:durableId="992373394">
    <w:abstractNumId w:val="5"/>
  </w:num>
  <w:num w:numId="4" w16cid:durableId="1312754760">
    <w:abstractNumId w:val="1"/>
  </w:num>
  <w:num w:numId="5" w16cid:durableId="1241062139">
    <w:abstractNumId w:val="0"/>
  </w:num>
  <w:num w:numId="6" w16cid:durableId="2034308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g0MWQ1MTgzNmVlYTgxN2YyMTUwYWRmZWZmY2E3ODMifQ=="/>
  </w:docVars>
  <w:rsids>
    <w:rsidRoot w:val="003A5D53"/>
    <w:rsid w:val="003A5D53"/>
    <w:rsid w:val="00562320"/>
    <w:rsid w:val="00A43CFE"/>
    <w:rsid w:val="795B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26F0"/>
  <w15:docId w15:val="{6B07E2D5-4F4B-477F-83C9-2FE6BB27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before="60" w:after="60" w:line="312" w:lineRule="auto"/>
    </w:pPr>
    <w:rPr>
      <w:color w:val="333333"/>
      <w:kern w:val="2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xjxfyr@126.com</cp:lastModifiedBy>
  <cp:revision>3</cp:revision>
  <cp:lastPrinted>2022-12-14T03:52:00Z</cp:lastPrinted>
  <dcterms:created xsi:type="dcterms:W3CDTF">2022-12-14T09:32:00Z</dcterms:created>
  <dcterms:modified xsi:type="dcterms:W3CDTF">2022-12-14T03:56:00Z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A5CBEC65F52B4FB79C4B1A4E3C6D919D</vt:lpwstr>
  </property>
</Properties>
</file>